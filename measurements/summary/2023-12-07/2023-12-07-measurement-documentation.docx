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2023-12-07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ListBullet"/>
      </w:pPr>
      <w:r>
        <w:t>Autosklearn runtime per dataset: 1800 seconds</w:t>
      </w:r>
    </w:p>
    <w:p>
      <w:pPr>
        <w:pStyle w:val="ListBullet"/>
      </w:pPr>
      <w:r>
        <w:t>Autosklearn time limit per algorithm: 180 seconds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merged-files-final-2022-07-06.csv</w:t>
      </w:r>
    </w:p>
    <w:p>
      <w:pPr>
        <w:pStyle w:val="ListBullet"/>
      </w:pPr>
      <w:r>
        <w:t>Input data file creation date: 2022-07-06</w:t>
      </w:r>
    </w:p>
    <w:p>
      <w:pPr>
        <w:pStyle w:val="ListBullet"/>
      </w:pPr>
      <w:r>
        <w:t>Number of processed data points: 2910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0.7494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0.8013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0.7854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0.6597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0.8289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0.7621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0.7944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0.8337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0.7532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0.7957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0.8004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0.8452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0.7619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0.7586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0.8101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0.6363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0.6233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0.6378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15520.8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14066.2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14659.4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17713.8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14746.2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13965.8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13360.0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12526.6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15087.2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13964.6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13365.4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12359.2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15070.6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13834.0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13542.2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12011.4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14983.8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15164.2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13501.4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14534.4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18947.4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18074.6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18489.4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17536.6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0.1763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0.2172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0.1763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0.1672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0.1502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0.1562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0.1429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0.1744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0.1741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0.2208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0.2097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0.2195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05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23149.6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20602.8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21399.0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24935.8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22278.8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20961.0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20334.6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19132.4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22566.2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20999.8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20357.6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18837.8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22951.4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20865.6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20558.2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18149.0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22587.4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22762.6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20129.0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21933.0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28827.8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27850.2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28388.6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27755.0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1575.0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1023.6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1475.9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1161.9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377.7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795.9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884.7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1165.2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2373.1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2117.0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1973.6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2135.9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1801.2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66.0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05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7.597e-07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7.193e-07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7.724e-07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8.631e-07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2.07937e-05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1.46866e-05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3.73178e-05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2.57746e-05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0.0013025394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0.0008691508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0.0011672131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0.0096584338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0.0002519883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0.0004648387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0.000435003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0.0005787558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2.01715e-05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2.13794e-05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2.79867e-05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3.4054e-05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0.0014543637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0.0016025856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0.0016098975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0.0017505738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0.865599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0.850116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0.867265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0.954399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0.803597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0.834591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0.806786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0.801008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0.65923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0.658665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0.62082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0.605764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0.538504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0.540084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0.516695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0.48984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0.630786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0.660143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0.612945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0.639588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0.663329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0.630401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0.01987455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0.02660747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0.02643001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0.03513082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0.02266368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0.11919399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extension-location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7-merged-files-final-2022-07-06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2.63837336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0.15941769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235.6547093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1.36941073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16.15603476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253.23684262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0.000161340473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6.668649e-06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0.017831461669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8.481782e-06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8.771264e-06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1.12684e-07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RandomForestRegressor(max_depth=15, max_features=29, min_samples_split=4,</w:t>
              <w:br/>
              <w:t xml:space="preserve">                      n_estimators=69)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NN parameter set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sz w:val="18"/>
              </w:rPr>
              <w:t>Activation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Hidden-layer-size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Learning rate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Solver</w:t>
            </w:r>
          </w:p>
        </w:tc>
      </w:tr>
      <w:tr>
        <w:tc>
          <w:tcPr>
            <w:tcW w:type="dxa" w:w="2256"/>
          </w:tcPr>
          <w:p>
            <w:r>
              <w:rPr>
                <w:sz w:val="18"/>
              </w:rPr>
              <w:t>relu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(10, 10, 10, 10, 10)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0.0001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adam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autogluon-prepro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0.8452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12011.4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18149.0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0.0658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0.3096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0.1937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0.8452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12011.4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18149.0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0.0658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0.3096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0.1937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92522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80000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46927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453434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