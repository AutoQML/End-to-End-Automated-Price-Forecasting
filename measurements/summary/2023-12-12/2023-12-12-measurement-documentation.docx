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2023-12-12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merged-files-final-selected-features-2023-12-12.csv</w:t>
      </w:r>
    </w:p>
    <w:p>
      <w:pPr>
        <w:pStyle w:val="ListBullet"/>
      </w:pPr>
      <w:r>
        <w:t>Input data file creation date: 2023-12-12</w:t>
      </w:r>
    </w:p>
    <w:p>
      <w:pPr>
        <w:pStyle w:val="ListBullet"/>
      </w:pPr>
      <w:r>
        <w:t>Number of processed data points: 2804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0.7925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0.7754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0.8123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0.7155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0.6495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12502.0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12690.0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12082.0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15279.0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16403.2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0.1495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0.1438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0.185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0.1907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56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17712.2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18425.0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20739.0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23006.6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1502.1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1801.8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13.7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1802.6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138.8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15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4.79914e-05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0.0009724629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0.0006434077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5.69708e-05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0.0024968074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0.677103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0.537792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0.745055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0.6677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location-extension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0.00939289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location-extension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-12-12-merged-files-final-selected-features-2023-12-12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location-extension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0.30668068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0.82052261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3.19066881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0.33256783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location-extension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5.0582444e-05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0.000370447692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3.0998094e-05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3.888875e-06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RandomForestRegressor(criterion='poisson', max_features=15, min_samples_split=7,</w:t>
              <w:br/>
              <w:t xml:space="preserve">                      n_estimators=187)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location-extension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0.8123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0.1438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12082.0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16846.0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0.0791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0.3343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0.8123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0.1438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12082.0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0.0791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0.3343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90814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80148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41516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