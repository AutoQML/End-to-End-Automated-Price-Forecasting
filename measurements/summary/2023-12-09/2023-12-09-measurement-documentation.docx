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Measurement overview!</w:t>
      </w:r>
    </w:p>
    <w:p>
      <w:pPr>
        <w:pStyle w:val="ListBullet"/>
      </w:pPr>
      <w:r>
        <w:t>Measurement date: 2023-12-09</w:t>
      </w:r>
    </w:p>
    <w:p>
      <w:pPr>
        <w:pStyle w:val="ListBullet"/>
      </w:pPr>
      <w:r>
        <w:t>Random seed: 1</w:t>
      </w:r>
    </w:p>
    <w:p>
      <w:pPr>
        <w:pStyle w:val="ListBullet"/>
      </w:pPr>
      <w:r>
        <w:t>Number of PCA calculated features: 0</w:t>
      </w:r>
    </w:p>
    <w:p>
      <w:pPr>
        <w:pStyle w:val="ListBullet"/>
      </w:pPr>
      <w:r>
        <w:t>Outliert detection per bin: True</w:t>
      </w:r>
    </w:p>
    <w:p>
      <w:pPr>
        <w:pStyle w:val="ListBullet"/>
      </w:pPr>
      <w:r>
        <w:t>Autosklearn runtime per dataset: 1800 seconds</w:t>
      </w:r>
    </w:p>
    <w:p>
      <w:pPr>
        <w:pStyle w:val="ListBullet"/>
      </w:pPr>
      <w:r>
        <w:t>Autosklearn time limit per algorithm: 180 seconds</w:t>
      </w:r>
    </w:p>
    <w:p>
      <w:pPr>
        <w:pStyle w:val="Heading1"/>
      </w:pPr>
      <w:r>
        <w:t>Results for merged-files</w:t>
      </w:r>
    </w:p>
    <w:p>
      <w:pPr>
        <w:pStyle w:val="ListBullet"/>
      </w:pPr>
      <w:r>
        <w:t>Input data file name: merged-files-final-2022-07-06.csv</w:t>
      </w:r>
    </w:p>
    <w:p>
      <w:pPr>
        <w:pStyle w:val="ListBullet"/>
      </w:pPr>
      <w:r>
        <w:t>Input data file creation date: 2022-07-06</w:t>
      </w:r>
    </w:p>
    <w:p>
      <w:pPr>
        <w:pStyle w:val="ListBullet"/>
      </w:pPr>
      <w:r>
        <w:t>Number of processed data points: 2910</w:t>
      </w:r>
    </w:p>
    <w:p>
      <w:pPr>
        <w:spacing w:before="60" w:after="100"/>
      </w:pPr>
    </w:p>
    <w:p>
      <w:pPr>
        <w:pStyle w:val="Heading3"/>
      </w:pPr>
      <w:r>
        <w:t>R2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extension-location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0.7658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0.7938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0.7975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0.8209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0.7789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0.8129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0.829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0.8452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0.7701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0.8156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0.8259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0.8489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0.774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0.8195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0.8222</w:t>
            </w:r>
          </w:p>
        </w:tc>
        <w:tc>
          <w:tcPr>
            <w:tcW w:type="dxa" w:w="1805"/>
          </w:tcPr>
          <w:p>
            <w:r>
              <w:rPr>
                <w:b/>
                <w:color w:val="D119BE"/>
                <w:sz w:val="18"/>
              </w:rPr>
              <w:t>0.8564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0.7747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0.8018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0.8184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0.8421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0.6496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0.7173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0.6631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0.6871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9-merged-files-final-2022-07-06-R2-sco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MAE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extension-location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14467.6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13929.0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14302.8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13232.0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14084.4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13163.2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12440.4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11979.8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14911.0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13204.0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12625.0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11703.0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14252.0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12737.0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13013.0</w:t>
            </w:r>
          </w:p>
        </w:tc>
        <w:tc>
          <w:tcPr>
            <w:tcW w:type="dxa" w:w="1805"/>
          </w:tcPr>
          <w:p>
            <w:r>
              <w:rPr>
                <w:b/>
                <w:color w:val="D119BE"/>
                <w:sz w:val="18"/>
              </w:rPr>
              <w:t>11654.0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14380.0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13232.0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13058.0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11975.0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17360.6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15622.4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17543.8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16168.0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0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9-merged-files-final-2022-07-06-MAE-sco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MAPE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extension-location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0.1669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0.1643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0.1683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0.1578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0.1664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0.1602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0.1521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0.1481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0.1782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0.1585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0.1528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0.1436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0.1597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0.1513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0.1533</w:t>
            </w:r>
          </w:p>
        </w:tc>
        <w:tc>
          <w:tcPr>
            <w:tcW w:type="dxa" w:w="1805"/>
          </w:tcPr>
          <w:p>
            <w:r>
              <w:rPr>
                <w:b/>
                <w:color w:val="D119BE"/>
                <w:sz w:val="18"/>
              </w:rPr>
              <w:t>0.1426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0.1685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0.1589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0.1554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0.1452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0.2017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0.1878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0.2079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0.2005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048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9-merged-files-final-2022-07-06-MAPE-sco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10509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9-merged-files-final-2022-07-06-MAPE-scatter-plo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RMSE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extension-location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21838.0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20488.4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20301.4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19094.0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21216.6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19519.0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18662.8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17751.4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21636.0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19379.0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18829.0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17543.0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21451.0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19173.0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19028.0</w:t>
            </w:r>
          </w:p>
        </w:tc>
        <w:tc>
          <w:tcPr>
            <w:tcW w:type="dxa" w:w="1805"/>
          </w:tcPr>
          <w:p>
            <w:r>
              <w:rPr>
                <w:b/>
                <w:color w:val="D119BE"/>
                <w:sz w:val="18"/>
              </w:rPr>
              <w:t>17098.0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21419.0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20090.0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19230.0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17931.0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26709.0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23974.6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26186.2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25238.4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048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9-merged-files-final-2022-07-06-RMSE-scor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Training run-time of each method and feature subset in seconds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extension-location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1442.2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1166.2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1844.2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1163.0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380.5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788.3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882.3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1158.3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2135.4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2030.1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1956.4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1937.6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12.3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17.9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16.3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18.1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1800.2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1800.2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1801.0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1800.4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66.3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65.8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65.6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65.9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10509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9-merged-files-final-2022-07-06-Training-duration-scatter-plo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60" w:after="100"/>
      </w:pPr>
    </w:p>
    <w:p>
      <w:pPr>
        <w:pStyle w:val="Heading3"/>
      </w:pPr>
      <w:r>
        <w:t>Prediction time of each method and feature subset in seconds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extension-location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7.506e-07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7.01e-07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8.26e-07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8.354e-07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3.23658e-05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1.64388e-05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4.33289e-05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3.12581e-05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0.0019419344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0.0008472066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0.0017402592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0.0007827125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0.0004378285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0.0004257194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0.0005047946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0.0008683983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1.90637e-05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2.15561e-05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3.36132e-05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2.68258e-05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0.0014599348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0.0016104093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0.0016228917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0.0017624608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16746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9-merged-files-final-2022-07-06-Prediction-duration-scatter-plo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74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MEV results for all feature sets.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extension-location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0.881271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0.894879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0.899027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0.853539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0.830312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0.865348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0.810899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0.829107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0.701745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0.681991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0.627484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0.618105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0.556461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0.563704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0.52952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0.516545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0.662002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0.671732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0.625794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0.615014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0.663105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0.663241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0.663353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0.663401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autogluon-prepro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nan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nan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nan</w:t>
            </w:r>
          </w:p>
        </w:tc>
        <w:tc>
          <w:tcPr>
            <w:tcW w:type="dxa" w:w="1805"/>
          </w:tcPr>
          <w:p>
            <w:r>
              <w:rPr>
                <w:b/>
                <w:color w:val="D119BE"/>
                <w:sz w:val="18"/>
              </w:rPr>
              <w:t>0.466477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16746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9-merged-files-final-2022-07-06-MEV-scatter-plo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74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60" w:after="100"/>
      </w:pPr>
    </w:p>
    <w:p>
      <w:pPr>
        <w:pStyle w:val="Heading3"/>
      </w:pPr>
      <w:r>
        <w:t>Standard deviation for MAPE results for extension-location feature set.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extension-location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0.00809568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0.00110995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0.00276188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Boxplot for MAPE results for extension-location feature set.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09-merged-files-final-2022-07-06-MAPE-boxplo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60" w:after="100"/>
      </w:pPr>
    </w:p>
    <w:p>
      <w:pPr>
        <w:pStyle w:val="Heading3"/>
      </w:pPr>
      <w:r>
        <w:t>Standard deviation for training time for extension-location feature set.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extension-location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0.17096596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0.18708137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112.92645682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0.15910173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14.16133225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189.10804774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Standard deviation for prediction time for extension-location feature set.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extension-location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7.415449e-06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1.3724808e-05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2.0234617e-05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1.204301e-06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8.732151e-06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1.57161e-07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Best manual model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9026"/>
      </w:tblGrid>
      <w:tr>
        <w:tc>
          <w:tcPr>
            <w:tcW w:type="dxa" w:w="9026"/>
          </w:tcPr>
          <w:p>
            <w:r>
              <w:rPr>
                <w:sz w:val="18"/>
              </w:rPr>
              <w:t>Best manual model</w:t>
            </w:r>
          </w:p>
        </w:tc>
      </w:tr>
      <w:tr>
        <w:tc>
          <w:tcPr>
            <w:tcW w:type="dxa" w:w="9026"/>
          </w:tcPr>
          <w:p>
            <w:r>
              <w:rPr>
                <w:sz w:val="18"/>
              </w:rPr>
              <w:t>RandomForestRegressor(bootstrap=False, max_features=18, min_samples_split=10,</w:t>
              <w:br/>
              <w:t xml:space="preserve">                      n_estimators=142)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Best NN parameter set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256"/>
        <w:gridCol w:w="2256"/>
        <w:gridCol w:w="2256"/>
        <w:gridCol w:w="2256"/>
      </w:tblGrid>
      <w:tr>
        <w:tc>
          <w:tcPr>
            <w:tcW w:type="dxa" w:w="2256"/>
          </w:tcPr>
          <w:p>
            <w:r>
              <w:rPr>
                <w:sz w:val="18"/>
              </w:rPr>
              <w:t>Activation</w:t>
            </w:r>
          </w:p>
        </w:tc>
        <w:tc>
          <w:tcPr>
            <w:tcW w:type="dxa" w:w="2256"/>
          </w:tcPr>
          <w:p>
            <w:r>
              <w:rPr>
                <w:sz w:val="18"/>
              </w:rPr>
              <w:t>Hidden-layer-size</w:t>
            </w:r>
          </w:p>
        </w:tc>
        <w:tc>
          <w:tcPr>
            <w:tcW w:type="dxa" w:w="2256"/>
          </w:tcPr>
          <w:p>
            <w:r>
              <w:rPr>
                <w:sz w:val="18"/>
              </w:rPr>
              <w:t>Learning rate</w:t>
            </w:r>
          </w:p>
        </w:tc>
        <w:tc>
          <w:tcPr>
            <w:tcW w:type="dxa" w:w="2256"/>
          </w:tcPr>
          <w:p>
            <w:r>
              <w:rPr>
                <w:sz w:val="18"/>
              </w:rPr>
              <w:t>Solver</w:t>
            </w:r>
          </w:p>
        </w:tc>
      </w:tr>
      <w:tr>
        <w:tc>
          <w:tcPr>
            <w:tcW w:type="dxa" w:w="2256"/>
          </w:tcPr>
          <w:p>
            <w:r>
              <w:rPr>
                <w:sz w:val="18"/>
              </w:rPr>
              <w:t>relu</w:t>
            </w:r>
          </w:p>
        </w:tc>
        <w:tc>
          <w:tcPr>
            <w:tcW w:type="dxa" w:w="2256"/>
          </w:tcPr>
          <w:p>
            <w:r>
              <w:rPr>
                <w:sz w:val="18"/>
              </w:rPr>
              <w:t>(10, 10, 10, 10, 10, 10, 10, 10, 10)</w:t>
            </w:r>
          </w:p>
        </w:tc>
        <w:tc>
          <w:tcPr>
            <w:tcW w:type="dxa" w:w="2256"/>
          </w:tcPr>
          <w:p>
            <w:r>
              <w:rPr>
                <w:sz w:val="18"/>
              </w:rPr>
              <w:t>0.01</w:t>
            </w:r>
          </w:p>
        </w:tc>
        <w:tc>
          <w:tcPr>
            <w:tcW w:type="dxa" w:w="2256"/>
          </w:tcPr>
          <w:p>
            <w:r>
              <w:rPr>
                <w:sz w:val="18"/>
              </w:rPr>
              <w:t>adam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Best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>
        <w:tc>
          <w:tcPr>
            <w:tcW w:type="dxa" w:w="1128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R2-Score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MAPE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MAE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RMSE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N-RMSE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IQR-RMSE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CV-RMSE</w:t>
            </w:r>
          </w:p>
        </w:tc>
      </w:tr>
      <w:tr>
        <w:tc>
          <w:tcPr>
            <w:tcW w:type="dxa" w:w="1128"/>
          </w:tcPr>
          <w:p>
            <w:r>
              <w:rPr>
                <w:sz w:val="18"/>
              </w:rPr>
              <w:t>Feature-Set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extension-location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extension-location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extension-location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extension-location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extension-location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extension-location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extension-location</w:t>
            </w:r>
          </w:p>
        </w:tc>
      </w:tr>
      <w:tr>
        <w:tc>
          <w:tcPr>
            <w:tcW w:type="dxa" w:w="1128"/>
          </w:tcPr>
          <w:p>
            <w:r>
              <w:rPr>
                <w:sz w:val="18"/>
              </w:rPr>
              <w:t>Method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</w:tr>
      <w:tr>
        <w:tc>
          <w:tcPr>
            <w:tcW w:type="dxa" w:w="1128"/>
          </w:tcPr>
          <w:p>
            <w:r>
              <w:rPr>
                <w:sz w:val="18"/>
              </w:rPr>
              <w:t>Value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0.8564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0.1426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11654.0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17098.0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0.0645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0.2771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0.1877</w:t>
            </w:r>
          </w:p>
        </w:tc>
      </w:tr>
    </w:tbl>
    <w:p>
      <w:pPr>
        <w:spacing w:before="60" w:after="100"/>
      </w:pPr>
    </w:p>
    <w:p>
      <w:pPr>
        <w:pStyle w:val="Heading1"/>
      </w:pPr>
      <w:r>
        <w:t>Summary of the best results for all data sets</w:t>
      </w:r>
    </w:p>
    <w:tbl>
      <w:tblPr>
        <w:tblStyle w:val="LightShading-Accent5"/>
        <w:tblW w:type="auto" w:w="0"/>
        <w:tblLook w:firstColumn="1" w:firstRow="1" w:lastColumn="0" w:lastRow="0" w:noHBand="0" w:noVBand="1" w:val="04A0"/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>
        <w:tc>
          <w:tcPr>
            <w:tcW w:type="dxa" w:w="100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# data points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R2-Score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MAPE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MAE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RMSE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N-RMSE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IQR-RMSE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CV-RMSE</w:t>
            </w:r>
          </w:p>
        </w:tc>
      </w:tr>
      <w:tr>
        <w:tc>
          <w:tcPr>
            <w:tcW w:type="dxa" w:w="1003"/>
          </w:tcPr>
          <w:p>
            <w:r>
              <w:rPr>
                <w:sz w:val="18"/>
              </w:rPr>
              <w:t>merged-files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2910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0.8564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0.1426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11654.0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17098.0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0.0645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0.2771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0.1877</w:t>
            </w:r>
          </w:p>
        </w:tc>
      </w:tr>
    </w:tbl>
    <w:p>
      <w:pPr>
        <w:spacing w:before="60" w:after="100"/>
      </w:pPr>
    </w:p>
    <w:p>
      <w:pPr>
        <w:pStyle w:val="Heading1"/>
      </w:pPr>
      <w:r>
        <w:t>Statistics for all data sets</w:t>
      </w:r>
    </w:p>
    <w:tbl>
      <w:tblPr>
        <w:tblStyle w:val="LightShading-Accent5"/>
        <w:tblW w:type="auto" w:w="0"/>
        <w:tblLook w:firstColumn="1" w:firstRow="1" w:lastColumn="0" w:lastRow="0" w:noHBand="0" w:noVBand="1"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type="dxa" w:w="1289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# data points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Mean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Median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Std. diviation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Max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Min</w:t>
            </w:r>
          </w:p>
        </w:tc>
      </w:tr>
      <w:tr>
        <w:tc>
          <w:tcPr>
            <w:tcW w:type="dxa" w:w="1289"/>
          </w:tcPr>
          <w:p>
            <w:r>
              <w:rPr>
                <w:sz w:val="18"/>
              </w:rPr>
              <w:t>merged-files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2910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92522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80000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46927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453434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1000</w:t>
            </w:r>
          </w:p>
        </w:tc>
      </w:tr>
    </w:tbl>
    <w:sectPr w:rsidR="00FC693F" w:rsidRPr="0006063C" w:rsidSect="000346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