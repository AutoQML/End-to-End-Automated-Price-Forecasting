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Measurement overview!</w:t>
      </w:r>
    </w:p>
    <w:p>
      <w:pPr>
        <w:pStyle w:val="ListBullet"/>
      </w:pPr>
      <w:r>
        <w:t>Measurement date: 2023-12-04</w:t>
      </w:r>
    </w:p>
    <w:p>
      <w:pPr>
        <w:pStyle w:val="ListBullet"/>
      </w:pPr>
      <w:r>
        <w:t>Random seed: 1</w:t>
      </w:r>
    </w:p>
    <w:p>
      <w:pPr>
        <w:pStyle w:val="ListBullet"/>
      </w:pPr>
      <w:r>
        <w:t>Number of PCA calculated features: 0</w:t>
      </w:r>
    </w:p>
    <w:p>
      <w:pPr>
        <w:pStyle w:val="ListBullet"/>
      </w:pPr>
      <w:r>
        <w:t>Outliert detection per bin: True</w:t>
      </w:r>
    </w:p>
    <w:p>
      <w:pPr>
        <w:pStyle w:val="ListBullet"/>
      </w:pPr>
      <w:r>
        <w:t>Autosklearn runtime per dataset: 1800 seconds</w:t>
      </w:r>
    </w:p>
    <w:p>
      <w:pPr>
        <w:pStyle w:val="ListBullet"/>
      </w:pPr>
      <w:r>
        <w:t>Autosklearn time limit per algorithm: 180 seconds</w:t>
      </w:r>
    </w:p>
    <w:p>
      <w:pPr>
        <w:pStyle w:val="Heading1"/>
      </w:pPr>
      <w:r>
        <w:t>Results for merged-files</w:t>
      </w:r>
    </w:p>
    <w:p>
      <w:pPr>
        <w:pStyle w:val="ListBullet"/>
      </w:pPr>
      <w:r>
        <w:t>Input data file name: merged-files-final-selected-features-2023-11-23.csv</w:t>
      </w:r>
    </w:p>
    <w:p>
      <w:pPr>
        <w:pStyle w:val="ListBullet"/>
      </w:pPr>
      <w:r>
        <w:t>Input data file creation date: 2023-11-23</w:t>
      </w:r>
    </w:p>
    <w:p>
      <w:pPr>
        <w:pStyle w:val="ListBullet"/>
      </w:pPr>
      <w:r>
        <w:t>Number of processed data points: 2916</w:t>
      </w:r>
    </w:p>
    <w:p>
      <w:pPr>
        <w:spacing w:before="60" w:after="100"/>
      </w:pPr>
    </w:p>
    <w:p>
      <w:pPr>
        <w:pStyle w:val="Heading3"/>
      </w:pPr>
      <w:r>
        <w:t>R2 results for merged-files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1805"/>
        <w:gridCol w:w="1805"/>
        <w:gridCol w:w="1805"/>
        <w:gridCol w:w="1805"/>
        <w:gridCol w:w="1805"/>
      </w:tblGrid>
      <w:tr>
        <w:tc>
          <w:tcPr>
            <w:tcW w:type="dxa" w:w="1805"/>
          </w:tcPr>
          <w:p>
            <w:r>
              <w:rPr>
                <w:sz w:val="18"/>
              </w:rPr>
              <w:t xml:space="preserve"> 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basic-subset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location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extension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location-extension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nn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-2.6974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-0.6763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-1.8018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-2.0061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manual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0.5279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0.5542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0.5779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0.5849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autosklearn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0.5627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0.5634</w:t>
            </w:r>
          </w:p>
        </w:tc>
        <w:tc>
          <w:tcPr>
            <w:tcW w:type="dxa" w:w="1805"/>
          </w:tcPr>
          <w:p>
            <w:r>
              <w:rPr>
                <w:b/>
                <w:color w:val="D119BE"/>
                <w:sz w:val="18"/>
              </w:rPr>
              <w:t>0.6075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0.6014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autogluon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-1.3456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-1.3496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-1.3373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-1.3367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flaml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-0.36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-0.315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-2.3739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-0.0019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autokeras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0.4696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0.4477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0.5371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0.5366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4572000" cy="3048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3-12-04-merged-files-final-selected-features-2023-11-23-R2-sco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spacing w:before="60" w:after="100"/>
      </w:pPr>
    </w:p>
    <w:p>
      <w:pPr>
        <w:pStyle w:val="Heading3"/>
      </w:pPr>
      <w:r>
        <w:t>MAE results for merged-files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1805"/>
        <w:gridCol w:w="1805"/>
        <w:gridCol w:w="1805"/>
        <w:gridCol w:w="1805"/>
        <w:gridCol w:w="1805"/>
      </w:tblGrid>
      <w:tr>
        <w:tc>
          <w:tcPr>
            <w:tcW w:type="dxa" w:w="1805"/>
          </w:tcPr>
          <w:p>
            <w:r>
              <w:rPr>
                <w:sz w:val="18"/>
              </w:rPr>
              <w:t xml:space="preserve"> 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basic-subset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location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extension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location-extension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nn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95838.0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61746.0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77248.5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75108.5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manual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19012.25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19514.0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17548.25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17560.75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autosklearn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17582.5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16297.5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16028.25</w:t>
            </w:r>
          </w:p>
        </w:tc>
        <w:tc>
          <w:tcPr>
            <w:tcW w:type="dxa" w:w="1805"/>
          </w:tcPr>
          <w:p>
            <w:r>
              <w:rPr>
                <w:b/>
                <w:color w:val="D119BE"/>
                <w:sz w:val="18"/>
              </w:rPr>
              <w:t>15391.0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autogluon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68677.0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68428.25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68378.75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67981.25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flaml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31007.5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36059.75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43345.5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38581.0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autokeras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20674.75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20870.0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18820.25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18433.0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4572000" cy="3048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3-12-04-merged-files-final-selected-features-2023-11-23-MAE-scor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spacing w:before="60" w:after="100"/>
      </w:pPr>
    </w:p>
    <w:p>
      <w:pPr>
        <w:pStyle w:val="Heading3"/>
      </w:pPr>
      <w:r>
        <w:t>MAPE results for merged-files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1805"/>
        <w:gridCol w:w="1805"/>
        <w:gridCol w:w="1805"/>
        <w:gridCol w:w="1805"/>
        <w:gridCol w:w="1805"/>
      </w:tblGrid>
      <w:tr>
        <w:tc>
          <w:tcPr>
            <w:tcW w:type="dxa" w:w="1805"/>
          </w:tcPr>
          <w:p>
            <w:r>
              <w:rPr>
                <w:sz w:val="18"/>
              </w:rPr>
              <w:t xml:space="preserve"> 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basic-subset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location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extension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location-extension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nn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0.9996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0.6478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0.8175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0.7944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manual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0.1991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0.2074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0.1856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0.184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autosklearn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0.1846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0.1675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0.1687</w:t>
            </w:r>
          </w:p>
        </w:tc>
        <w:tc>
          <w:tcPr>
            <w:tcW w:type="dxa" w:w="1805"/>
          </w:tcPr>
          <w:p>
            <w:r>
              <w:rPr>
                <w:b/>
                <w:color w:val="D119BE"/>
                <w:sz w:val="18"/>
              </w:rPr>
              <w:t>0.1626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autogluon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0.7106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0.7089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0.709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0.7055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flaml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0.3566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0.4052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0.4946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0.4615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autokeras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0.2144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0.2116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0.1982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0.1982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4572000" cy="3048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3-12-04-merged-files-final-selected-features-2023-11-23-MAPE-scor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2105094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3-12-04-merged-files-final-selected-features-2023-11-23-MAPE-scatter-plot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0509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spacing w:before="60" w:after="100"/>
      </w:pPr>
    </w:p>
    <w:p>
      <w:pPr>
        <w:pStyle w:val="Heading3"/>
      </w:pPr>
      <w:r>
        <w:t>RMSE results for merged-files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1805"/>
        <w:gridCol w:w="1805"/>
        <w:gridCol w:w="1805"/>
        <w:gridCol w:w="1805"/>
        <w:gridCol w:w="1805"/>
      </w:tblGrid>
      <w:tr>
        <w:tc>
          <w:tcPr>
            <w:tcW w:type="dxa" w:w="1805"/>
          </w:tcPr>
          <w:p>
            <w:r>
              <w:rPr>
                <w:sz w:val="18"/>
              </w:rPr>
              <w:t xml:space="preserve"> 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basic-subset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location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extension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location-extension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nn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114787.0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80803.5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96616.25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95387.25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manual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43662.5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42544.25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41477.75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41149.0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autosklearn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42214.0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42157.5</w:t>
            </w:r>
          </w:p>
        </w:tc>
        <w:tc>
          <w:tcPr>
            <w:tcW w:type="dxa" w:w="1805"/>
          </w:tcPr>
          <w:p>
            <w:r>
              <w:rPr>
                <w:b/>
                <w:color w:val="D119BE"/>
                <w:sz w:val="18"/>
              </w:rPr>
              <w:t>40061.25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40366.25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autogluon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88641.25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88661.25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88172.25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88003.0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flaml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67462.5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68289.0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83596.75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63875.0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autokeras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46346.75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47199.0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43405.75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43231.25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4572000" cy="3048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3-12-04-merged-files-final-selected-features-2023-11-23-RMSE-scor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spacing w:before="60" w:after="100"/>
      </w:pPr>
    </w:p>
    <w:p>
      <w:pPr>
        <w:pStyle w:val="Heading3"/>
      </w:pPr>
      <w:r>
        <w:t>Training run-time of each method and feature subset in seconds for merged-files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1805"/>
        <w:gridCol w:w="1805"/>
        <w:gridCol w:w="1805"/>
        <w:gridCol w:w="1805"/>
        <w:gridCol w:w="1805"/>
      </w:tblGrid>
      <w:tr>
        <w:tc>
          <w:tcPr>
            <w:tcW w:type="dxa" w:w="1805"/>
          </w:tcPr>
          <w:p>
            <w:r>
              <w:rPr>
                <w:sz w:val="18"/>
              </w:rPr>
              <w:t xml:space="preserve"> 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basic-subset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location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extension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location-extension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nn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1192.9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1204.4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1362.3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1236.0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manual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32.9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264.4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24.6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67.1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autosklearn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2146.1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2037.3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1916.0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1945.4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autogluon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11.2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24.2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11.5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16.0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flaml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1800.3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1800.2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1800.0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1800.1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autokeras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66.4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65.6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65.7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66.0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4572000" cy="2105094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3-12-04-merged-files-final-selected-features-2023-11-23-Training-duration-scatter-plot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0509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before="60" w:after="100"/>
      </w:pPr>
    </w:p>
    <w:p>
      <w:pPr>
        <w:pStyle w:val="Heading3"/>
      </w:pPr>
      <w:r>
        <w:t>Prediction time of each method and feature subset in seconds for merged-files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1805"/>
        <w:gridCol w:w="1805"/>
        <w:gridCol w:w="1805"/>
        <w:gridCol w:w="1805"/>
        <w:gridCol w:w="1805"/>
      </w:tblGrid>
      <w:tr>
        <w:tc>
          <w:tcPr>
            <w:tcW w:type="dxa" w:w="1805"/>
          </w:tcPr>
          <w:p>
            <w:r>
              <w:rPr>
                <w:sz w:val="18"/>
              </w:rPr>
              <w:t xml:space="preserve"> 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basic-subset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location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extension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location-extension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nn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4.472e-07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5.142e-07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4.705e-07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6.469e-07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manual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3.21938e-05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7.78108e-05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3.62512e-05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0.0001372073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autosklearn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0.0008814118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0.0009504012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0.0008426417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0.0010626418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autogluon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7.82662e-05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0.0001397761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0.0001542211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0.0002375368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flaml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2.10843e-05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2.04224e-05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2.04268e-05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2.35773e-05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autokeras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0.001436416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0.0015965312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0.0016021949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0.0017382421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4572000" cy="2167467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3-12-04-merged-files-final-selected-features-2023-11-23-Prediction-duration-scatter-plot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6746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spacing w:before="60" w:after="100"/>
      </w:pPr>
    </w:p>
    <w:p>
      <w:pPr>
        <w:pStyle w:val="Heading3"/>
      </w:pPr>
      <w:r>
        <w:t>MEV results for all feature sets.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1805"/>
        <w:gridCol w:w="1805"/>
        <w:gridCol w:w="1805"/>
        <w:gridCol w:w="1805"/>
        <w:gridCol w:w="1805"/>
      </w:tblGrid>
      <w:tr>
        <w:tc>
          <w:tcPr>
            <w:tcW w:type="dxa" w:w="1805"/>
          </w:tcPr>
          <w:p>
            <w:r>
              <w:rPr>
                <w:sz w:val="18"/>
              </w:rPr>
              <w:t xml:space="preserve"> 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basic-subset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location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extension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location-extension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nn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0.955585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0.916023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0.971101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0.963534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manual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0.501123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0.559261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0.514801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0.51926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autosklearn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0.352337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0.378141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0.36318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0.362341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autogluon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0.515964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0.661188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0.594239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0.604868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flaml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0.422258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0.534157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0.556453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0.543002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autokeras</w:t>
            </w:r>
          </w:p>
        </w:tc>
        <w:tc>
          <w:tcPr>
            <w:tcW w:type="dxa" w:w="1805"/>
          </w:tcPr>
          <w:p>
            <w:r>
              <w:rPr>
                <w:b/>
                <w:color w:val="D119BE"/>
                <w:sz w:val="18"/>
              </w:rPr>
              <w:t>0.270337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0.312465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0.284652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0.288141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4572000" cy="2167467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3-12-04-merged-files-final-selected-features-2023-11-23-MEV-scatter-plot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6746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before="60" w:after="100"/>
      </w:pPr>
    </w:p>
    <w:p>
      <w:pPr>
        <w:pStyle w:val="Heading3"/>
      </w:pPr>
      <w:r>
        <w:t>Standard deviation for MAPE results for basic-subset feature set.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4513"/>
        <w:gridCol w:w="4513"/>
      </w:tblGrid>
      <w:tr>
        <w:tc>
          <w:tcPr>
            <w:tcW w:type="dxa" w:w="4513"/>
          </w:tcPr>
          <w:p>
            <w:r>
              <w:rPr>
                <w:sz w:val="18"/>
              </w:rPr>
              <w:t xml:space="preserve"> 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basic-subset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autogluon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0.31398871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autokeras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0.02140759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autosklearn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0.01204645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flaml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0.11164954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manual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0.01019347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nn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0.0001479</w:t>
            </w:r>
          </w:p>
        </w:tc>
      </w:tr>
    </w:tbl>
    <w:p>
      <w:pPr>
        <w:spacing w:before="60" w:after="100"/>
      </w:pPr>
    </w:p>
    <w:p>
      <w:pPr>
        <w:pStyle w:val="Heading3"/>
      </w:pPr>
      <w:r>
        <w:t>Boxplot for MAPE results for basic-subset feature set.</w:t>
      </w:r>
    </w:p>
    <w:p>
      <w:r>
        <w:drawing>
          <wp:inline xmlns:a="http://schemas.openxmlformats.org/drawingml/2006/main" xmlns:pic="http://schemas.openxmlformats.org/drawingml/2006/picture">
            <wp:extent cx="4572000" cy="30480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3-12-04-merged-files-final-selected-features-2023-11-23-MAPE-boxplot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before="60" w:after="100"/>
      </w:pPr>
    </w:p>
    <w:p>
      <w:pPr>
        <w:pStyle w:val="Heading3"/>
      </w:pPr>
      <w:r>
        <w:t>Standard deviation for training time for basic-subset feature set.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4513"/>
        <w:gridCol w:w="4513"/>
      </w:tblGrid>
      <w:tr>
        <w:tc>
          <w:tcPr>
            <w:tcW w:type="dxa" w:w="4513"/>
          </w:tcPr>
          <w:p>
            <w:r>
              <w:rPr>
                <w:sz w:val="18"/>
              </w:rPr>
              <w:t xml:space="preserve"> 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basic-subset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autogluon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3.22151264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autokeras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1.99538247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autosklearn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323.90914117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flaml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0.211122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manual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16.87039622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nn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401.44771584</w:t>
            </w:r>
          </w:p>
        </w:tc>
      </w:tr>
    </w:tbl>
    <w:p>
      <w:pPr>
        <w:spacing w:before="60" w:after="100"/>
      </w:pPr>
    </w:p>
    <w:p>
      <w:pPr>
        <w:pStyle w:val="Heading3"/>
      </w:pPr>
      <w:r>
        <w:t>Standard deviation for prediction time for basic-subset feature set.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4513"/>
        <w:gridCol w:w="4513"/>
      </w:tblGrid>
      <w:tr>
        <w:tc>
          <w:tcPr>
            <w:tcW w:type="dxa" w:w="4513"/>
          </w:tcPr>
          <w:p>
            <w:r>
              <w:rPr>
                <w:sz w:val="18"/>
              </w:rPr>
              <w:t xml:space="preserve"> 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basic-subset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autogluon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5.141402e-05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autokeras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1.5972095e-05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autosklearn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0.000380044005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flaml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3.570872e-06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manual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3.9642211e-05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nn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1.3773e-08</w:t>
            </w:r>
          </w:p>
        </w:tc>
      </w:tr>
    </w:tbl>
    <w:p>
      <w:pPr>
        <w:spacing w:before="60" w:after="100"/>
      </w:pPr>
    </w:p>
    <w:p>
      <w:pPr>
        <w:pStyle w:val="Heading3"/>
      </w:pPr>
      <w:r>
        <w:t>Best manual model for merged-files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9026"/>
      </w:tblGrid>
      <w:tr>
        <w:tc>
          <w:tcPr>
            <w:tcW w:type="dxa" w:w="9026"/>
          </w:tcPr>
          <w:p>
            <w:r>
              <w:rPr>
                <w:sz w:val="18"/>
              </w:rPr>
              <w:t>Best manual model</w:t>
            </w:r>
          </w:p>
        </w:tc>
      </w:tr>
      <w:tr>
        <w:tc>
          <w:tcPr>
            <w:tcW w:type="dxa" w:w="9026"/>
          </w:tcPr>
          <w:p>
            <w:r>
              <w:rPr>
                <w:sz w:val="18"/>
              </w:rPr>
              <w:t>KNeighborsRegressor(n_neighbors=10, p=3)</w:t>
            </w:r>
          </w:p>
        </w:tc>
      </w:tr>
    </w:tbl>
    <w:p>
      <w:pPr>
        <w:spacing w:before="60" w:after="100"/>
      </w:pPr>
    </w:p>
    <w:p>
      <w:pPr>
        <w:pStyle w:val="Heading3"/>
      </w:pPr>
      <w:r>
        <w:t>Best NN parameter set for merged-files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2256"/>
        <w:gridCol w:w="2256"/>
        <w:gridCol w:w="2256"/>
        <w:gridCol w:w="2256"/>
      </w:tblGrid>
      <w:tr>
        <w:tc>
          <w:tcPr>
            <w:tcW w:type="dxa" w:w="2256"/>
          </w:tcPr>
          <w:p>
            <w:r>
              <w:rPr>
                <w:sz w:val="18"/>
              </w:rPr>
              <w:t>Activation</w:t>
            </w:r>
          </w:p>
        </w:tc>
        <w:tc>
          <w:tcPr>
            <w:tcW w:type="dxa" w:w="2256"/>
          </w:tcPr>
          <w:p>
            <w:r>
              <w:rPr>
                <w:sz w:val="18"/>
              </w:rPr>
              <w:t>Hidden-layer-size</w:t>
            </w:r>
          </w:p>
        </w:tc>
        <w:tc>
          <w:tcPr>
            <w:tcW w:type="dxa" w:w="2256"/>
          </w:tcPr>
          <w:p>
            <w:r>
              <w:rPr>
                <w:sz w:val="18"/>
              </w:rPr>
              <w:t>Learning rate</w:t>
            </w:r>
          </w:p>
        </w:tc>
        <w:tc>
          <w:tcPr>
            <w:tcW w:type="dxa" w:w="2256"/>
          </w:tcPr>
          <w:p>
            <w:r>
              <w:rPr>
                <w:sz w:val="18"/>
              </w:rPr>
              <w:t>Solver</w:t>
            </w:r>
          </w:p>
        </w:tc>
      </w:tr>
      <w:tr>
        <w:tc>
          <w:tcPr>
            <w:tcW w:type="dxa" w:w="2256"/>
          </w:tcPr>
          <w:p>
            <w:r>
              <w:rPr>
                <w:sz w:val="18"/>
              </w:rPr>
              <w:t>relu</w:t>
            </w:r>
          </w:p>
        </w:tc>
        <w:tc>
          <w:tcPr>
            <w:tcW w:type="dxa" w:w="2256"/>
          </w:tcPr>
          <w:p>
            <w:r>
              <w:rPr>
                <w:sz w:val="18"/>
              </w:rPr>
              <w:t>(10, 10, 10, 10, 10, 10, 10, 10, 10)</w:t>
            </w:r>
          </w:p>
        </w:tc>
        <w:tc>
          <w:tcPr>
            <w:tcW w:type="dxa" w:w="2256"/>
          </w:tcPr>
          <w:p>
            <w:r>
              <w:rPr>
                <w:sz w:val="18"/>
              </w:rPr>
              <w:t>0.01</w:t>
            </w:r>
          </w:p>
        </w:tc>
        <w:tc>
          <w:tcPr>
            <w:tcW w:type="dxa" w:w="2256"/>
          </w:tcPr>
          <w:p>
            <w:r>
              <w:rPr>
                <w:sz w:val="18"/>
              </w:rPr>
              <w:t>adam</w:t>
            </w:r>
          </w:p>
        </w:tc>
      </w:tr>
    </w:tbl>
    <w:p>
      <w:pPr>
        <w:spacing w:before="60" w:after="100"/>
      </w:pPr>
    </w:p>
    <w:p>
      <w:pPr>
        <w:pStyle w:val="Heading3"/>
      </w:pPr>
      <w:r>
        <w:t>Best results for merged-files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1128"/>
        <w:gridCol w:w="1128"/>
        <w:gridCol w:w="1128"/>
        <w:gridCol w:w="1128"/>
        <w:gridCol w:w="1128"/>
        <w:gridCol w:w="1128"/>
        <w:gridCol w:w="1128"/>
        <w:gridCol w:w="1128"/>
      </w:tblGrid>
      <w:tr>
        <w:tc>
          <w:tcPr>
            <w:tcW w:type="dxa" w:w="1128"/>
          </w:tcPr>
          <w:p>
            <w:r>
              <w:rPr>
                <w:sz w:val="18"/>
              </w:rPr>
              <w:t xml:space="preserve"> 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R2-Score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MAPE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MAE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RMSE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N-RMSE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IQR-RMSE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CV-RMSE</w:t>
            </w:r>
          </w:p>
        </w:tc>
      </w:tr>
      <w:tr>
        <w:tc>
          <w:tcPr>
            <w:tcW w:type="dxa" w:w="1128"/>
          </w:tcPr>
          <w:p>
            <w:r>
              <w:rPr>
                <w:sz w:val="18"/>
              </w:rPr>
              <w:t>Feature-Set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extension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location-extension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location-extension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extension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extension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extension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extension</w:t>
            </w:r>
          </w:p>
        </w:tc>
      </w:tr>
      <w:tr>
        <w:tc>
          <w:tcPr>
            <w:tcW w:type="dxa" w:w="1128"/>
          </w:tcPr>
          <w:p>
            <w:r>
              <w:rPr>
                <w:sz w:val="18"/>
              </w:rPr>
              <w:t>Method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autosklearn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autosklearn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autosklearn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autosklearn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autosklearn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autosklearn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autosklearn</w:t>
            </w:r>
          </w:p>
        </w:tc>
      </w:tr>
      <w:tr>
        <w:tc>
          <w:tcPr>
            <w:tcW w:type="dxa" w:w="1128"/>
          </w:tcPr>
          <w:p>
            <w:r>
              <w:rPr>
                <w:sz w:val="18"/>
              </w:rPr>
              <w:t>Value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0.6075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0.1626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15391.0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40061.25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0.0603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0.6876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0.4125</w:t>
            </w:r>
          </w:p>
        </w:tc>
      </w:tr>
    </w:tbl>
    <w:p>
      <w:pPr>
        <w:spacing w:before="60" w:after="100"/>
      </w:pPr>
    </w:p>
    <w:p>
      <w:pPr>
        <w:pStyle w:val="Heading1"/>
      </w:pPr>
      <w:r>
        <w:t>Summary of the best results for all data sets</w:t>
      </w:r>
    </w:p>
    <w:tbl>
      <w:tblPr>
        <w:tblStyle w:val="LightShading-Accent5"/>
        <w:tblW w:type="auto" w:w="0"/>
        <w:tblLook w:firstColumn="1" w:firstRow="1" w:lastColumn="0" w:lastRow="0" w:noHBand="0" w:noVBand="1" w:val="04A0"/>
      </w:tblPr>
      <w:tblGrid>
        <w:gridCol w:w="1003"/>
        <w:gridCol w:w="1003"/>
        <w:gridCol w:w="1003"/>
        <w:gridCol w:w="1003"/>
        <w:gridCol w:w="1003"/>
        <w:gridCol w:w="1003"/>
        <w:gridCol w:w="1003"/>
        <w:gridCol w:w="1003"/>
        <w:gridCol w:w="1003"/>
      </w:tblGrid>
      <w:tr>
        <w:tc>
          <w:tcPr>
            <w:tcW w:type="dxa" w:w="1003"/>
          </w:tcPr>
          <w:p>
            <w:r>
              <w:rPr>
                <w:sz w:val="18"/>
              </w:rPr>
              <w:t xml:space="preserve"> </w:t>
            </w:r>
          </w:p>
        </w:tc>
        <w:tc>
          <w:tcPr>
            <w:tcW w:type="dxa" w:w="1003"/>
          </w:tcPr>
          <w:p>
            <w:r>
              <w:rPr>
                <w:sz w:val="18"/>
              </w:rPr>
              <w:t># data points</w:t>
            </w:r>
          </w:p>
        </w:tc>
        <w:tc>
          <w:tcPr>
            <w:tcW w:type="dxa" w:w="1003"/>
          </w:tcPr>
          <w:p>
            <w:r>
              <w:rPr>
                <w:sz w:val="18"/>
              </w:rPr>
              <w:t>R2-Score</w:t>
            </w:r>
          </w:p>
        </w:tc>
        <w:tc>
          <w:tcPr>
            <w:tcW w:type="dxa" w:w="1003"/>
          </w:tcPr>
          <w:p>
            <w:r>
              <w:rPr>
                <w:sz w:val="18"/>
              </w:rPr>
              <w:t>MAPE</w:t>
            </w:r>
          </w:p>
        </w:tc>
        <w:tc>
          <w:tcPr>
            <w:tcW w:type="dxa" w:w="1003"/>
          </w:tcPr>
          <w:p>
            <w:r>
              <w:rPr>
                <w:sz w:val="18"/>
              </w:rPr>
              <w:t>MAE</w:t>
            </w:r>
          </w:p>
        </w:tc>
        <w:tc>
          <w:tcPr>
            <w:tcW w:type="dxa" w:w="1003"/>
          </w:tcPr>
          <w:p>
            <w:r>
              <w:rPr>
                <w:sz w:val="18"/>
              </w:rPr>
              <w:t>RMSE</w:t>
            </w:r>
          </w:p>
        </w:tc>
        <w:tc>
          <w:tcPr>
            <w:tcW w:type="dxa" w:w="1003"/>
          </w:tcPr>
          <w:p>
            <w:r>
              <w:rPr>
                <w:sz w:val="18"/>
              </w:rPr>
              <w:t>N-RMSE</w:t>
            </w:r>
          </w:p>
        </w:tc>
        <w:tc>
          <w:tcPr>
            <w:tcW w:type="dxa" w:w="1003"/>
          </w:tcPr>
          <w:p>
            <w:r>
              <w:rPr>
                <w:sz w:val="18"/>
              </w:rPr>
              <w:t>IQR-RMSE</w:t>
            </w:r>
          </w:p>
        </w:tc>
        <w:tc>
          <w:tcPr>
            <w:tcW w:type="dxa" w:w="1003"/>
          </w:tcPr>
          <w:p>
            <w:r>
              <w:rPr>
                <w:sz w:val="18"/>
              </w:rPr>
              <w:t>CV-RMSE</w:t>
            </w:r>
          </w:p>
        </w:tc>
      </w:tr>
      <w:tr>
        <w:tc>
          <w:tcPr>
            <w:tcW w:type="dxa" w:w="1003"/>
          </w:tcPr>
          <w:p>
            <w:r>
              <w:rPr>
                <w:sz w:val="18"/>
              </w:rPr>
              <w:t>merged-files</w:t>
            </w:r>
          </w:p>
        </w:tc>
        <w:tc>
          <w:tcPr>
            <w:tcW w:type="dxa" w:w="1003"/>
          </w:tcPr>
          <w:p>
            <w:r>
              <w:rPr>
                <w:sz w:val="18"/>
              </w:rPr>
              <w:t>2916</w:t>
            </w:r>
          </w:p>
        </w:tc>
        <w:tc>
          <w:tcPr>
            <w:tcW w:type="dxa" w:w="1003"/>
          </w:tcPr>
          <w:p>
            <w:r>
              <w:rPr>
                <w:b/>
                <w:color w:val="D119BE"/>
                <w:sz w:val="18"/>
              </w:rPr>
              <w:t>0.6075</w:t>
            </w:r>
          </w:p>
        </w:tc>
        <w:tc>
          <w:tcPr>
            <w:tcW w:type="dxa" w:w="1003"/>
          </w:tcPr>
          <w:p>
            <w:r>
              <w:rPr>
                <w:b/>
                <w:color w:val="D119BE"/>
                <w:sz w:val="18"/>
              </w:rPr>
              <w:t>0.1626</w:t>
            </w:r>
          </w:p>
        </w:tc>
        <w:tc>
          <w:tcPr>
            <w:tcW w:type="dxa" w:w="1003"/>
          </w:tcPr>
          <w:p>
            <w:r>
              <w:rPr>
                <w:b/>
                <w:color w:val="D119BE"/>
                <w:sz w:val="18"/>
              </w:rPr>
              <w:t>15391.0</w:t>
            </w:r>
          </w:p>
        </w:tc>
        <w:tc>
          <w:tcPr>
            <w:tcW w:type="dxa" w:w="1003"/>
          </w:tcPr>
          <w:p>
            <w:r>
              <w:rPr>
                <w:b/>
                <w:color w:val="D119BE"/>
                <w:sz w:val="18"/>
              </w:rPr>
              <w:t>40061.25</w:t>
            </w:r>
          </w:p>
        </w:tc>
        <w:tc>
          <w:tcPr>
            <w:tcW w:type="dxa" w:w="1003"/>
          </w:tcPr>
          <w:p>
            <w:r>
              <w:rPr>
                <w:b/>
                <w:color w:val="D119BE"/>
                <w:sz w:val="18"/>
              </w:rPr>
              <w:t>0.0603</w:t>
            </w:r>
          </w:p>
        </w:tc>
        <w:tc>
          <w:tcPr>
            <w:tcW w:type="dxa" w:w="1003"/>
          </w:tcPr>
          <w:p>
            <w:r>
              <w:rPr>
                <w:b/>
                <w:color w:val="D119BE"/>
                <w:sz w:val="18"/>
              </w:rPr>
              <w:t>0.6876</w:t>
            </w:r>
          </w:p>
        </w:tc>
        <w:tc>
          <w:tcPr>
            <w:tcW w:type="dxa" w:w="1003"/>
          </w:tcPr>
          <w:p>
            <w:r>
              <w:rPr>
                <w:b/>
                <w:color w:val="D119BE"/>
                <w:sz w:val="18"/>
              </w:rPr>
              <w:t>0.4125</w:t>
            </w:r>
          </w:p>
        </w:tc>
      </w:tr>
    </w:tbl>
    <w:p>
      <w:pPr>
        <w:spacing w:before="60" w:after="100"/>
      </w:pPr>
    </w:p>
    <w:p>
      <w:pPr>
        <w:pStyle w:val="Heading1"/>
      </w:pPr>
      <w:r>
        <w:t>Statistics for all data sets</w:t>
      </w:r>
    </w:p>
    <w:tbl>
      <w:tblPr>
        <w:tblStyle w:val="LightShading-Accent5"/>
        <w:tblW w:type="auto" w:w="0"/>
        <w:tblLook w:firstColumn="1" w:firstRow="1" w:lastColumn="0" w:lastRow="0" w:noHBand="0" w:noVBand="1" w:val="04A0"/>
      </w:tblPr>
      <w:tblGrid>
        <w:gridCol w:w="1289"/>
        <w:gridCol w:w="1289"/>
        <w:gridCol w:w="1289"/>
        <w:gridCol w:w="1289"/>
        <w:gridCol w:w="1289"/>
        <w:gridCol w:w="1289"/>
        <w:gridCol w:w="1289"/>
      </w:tblGrid>
      <w:tr>
        <w:tc>
          <w:tcPr>
            <w:tcW w:type="dxa" w:w="1289"/>
          </w:tcPr>
          <w:p>
            <w:r>
              <w:rPr>
                <w:sz w:val="18"/>
              </w:rPr>
              <w:t xml:space="preserve"> </w:t>
            </w:r>
          </w:p>
        </w:tc>
        <w:tc>
          <w:tcPr>
            <w:tcW w:type="dxa" w:w="1289"/>
          </w:tcPr>
          <w:p>
            <w:r>
              <w:rPr>
                <w:sz w:val="18"/>
              </w:rPr>
              <w:t># data points</w:t>
            </w:r>
          </w:p>
        </w:tc>
        <w:tc>
          <w:tcPr>
            <w:tcW w:type="dxa" w:w="1289"/>
          </w:tcPr>
          <w:p>
            <w:r>
              <w:rPr>
                <w:sz w:val="18"/>
              </w:rPr>
              <w:t>Mean</w:t>
            </w:r>
          </w:p>
        </w:tc>
        <w:tc>
          <w:tcPr>
            <w:tcW w:type="dxa" w:w="1289"/>
          </w:tcPr>
          <w:p>
            <w:r>
              <w:rPr>
                <w:sz w:val="18"/>
              </w:rPr>
              <w:t>Median</w:t>
            </w:r>
          </w:p>
        </w:tc>
        <w:tc>
          <w:tcPr>
            <w:tcW w:type="dxa" w:w="1289"/>
          </w:tcPr>
          <w:p>
            <w:r>
              <w:rPr>
                <w:sz w:val="18"/>
              </w:rPr>
              <w:t>Std. diviation</w:t>
            </w:r>
          </w:p>
        </w:tc>
        <w:tc>
          <w:tcPr>
            <w:tcW w:type="dxa" w:w="1289"/>
          </w:tcPr>
          <w:p>
            <w:r>
              <w:rPr>
                <w:sz w:val="18"/>
              </w:rPr>
              <w:t>Max</w:t>
            </w:r>
          </w:p>
        </w:tc>
        <w:tc>
          <w:tcPr>
            <w:tcW w:type="dxa" w:w="1289"/>
          </w:tcPr>
          <w:p>
            <w:r>
              <w:rPr>
                <w:sz w:val="18"/>
              </w:rPr>
              <w:t>Min</w:t>
            </w:r>
          </w:p>
        </w:tc>
      </w:tr>
      <w:tr>
        <w:tc>
          <w:tcPr>
            <w:tcW w:type="dxa" w:w="1289"/>
          </w:tcPr>
          <w:p>
            <w:r>
              <w:rPr>
                <w:sz w:val="18"/>
              </w:rPr>
              <w:t>merged-files</w:t>
            </w:r>
          </w:p>
        </w:tc>
        <w:tc>
          <w:tcPr>
            <w:tcW w:type="dxa" w:w="1289"/>
          </w:tcPr>
          <w:p>
            <w:r>
              <w:rPr>
                <w:sz w:val="18"/>
              </w:rPr>
              <w:t>2916</w:t>
            </w:r>
          </w:p>
        </w:tc>
        <w:tc>
          <w:tcPr>
            <w:tcW w:type="dxa" w:w="1289"/>
          </w:tcPr>
          <w:p>
            <w:r>
              <w:rPr>
                <w:sz w:val="18"/>
              </w:rPr>
              <w:t>94089</w:t>
            </w:r>
          </w:p>
        </w:tc>
        <w:tc>
          <w:tcPr>
            <w:tcW w:type="dxa" w:w="1289"/>
          </w:tcPr>
          <w:p>
            <w:r>
              <w:rPr>
                <w:sz w:val="18"/>
              </w:rPr>
              <w:t>80000</w:t>
            </w:r>
          </w:p>
        </w:tc>
        <w:tc>
          <w:tcPr>
            <w:tcW w:type="dxa" w:w="1289"/>
          </w:tcPr>
          <w:p>
            <w:r>
              <w:rPr>
                <w:sz w:val="18"/>
              </w:rPr>
              <w:t>58342</w:t>
            </w:r>
          </w:p>
        </w:tc>
        <w:tc>
          <w:tcPr>
            <w:tcW w:type="dxa" w:w="1289"/>
          </w:tcPr>
          <w:p>
            <w:r>
              <w:rPr>
                <w:sz w:val="18"/>
              </w:rPr>
              <w:t>998000</w:t>
            </w:r>
          </w:p>
        </w:tc>
        <w:tc>
          <w:tcPr>
            <w:tcW w:type="dxa" w:w="1289"/>
          </w:tcPr>
          <w:p>
            <w:r>
              <w:rPr>
                <w:sz w:val="18"/>
              </w:rPr>
              <w:t>1</w:t>
            </w:r>
          </w:p>
        </w:tc>
      </w:tr>
    </w:tbl>
    <w:sectPr w:rsidR="00FC693F" w:rsidRPr="0006063C" w:rsidSect="0003461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