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2023-12-15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merged-files-final-2022-07-06.csv</w:t>
      </w:r>
    </w:p>
    <w:p>
      <w:pPr>
        <w:pStyle w:val="ListBullet"/>
      </w:pPr>
      <w:r>
        <w:t>Input data file creation date: 2022-07-06</w:t>
      </w:r>
    </w:p>
    <w:p>
      <w:pPr>
        <w:pStyle w:val="ListBullet"/>
      </w:pPr>
      <w:r>
        <w:t>Number of processed data points: 2910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0.8467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0.8514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0.8559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0.8329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0.7173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11898.6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11767.0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11599.0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12399.4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15168.8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0.1477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0.145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0.1411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0.1502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0.1945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156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17667.4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17395.0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17128.0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18420.6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23986.4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1128.0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1797.7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16.4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1800.3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146.8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156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3.75731e-05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0.0017846589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0.0010737145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9.56858e-05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0.002715391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0.842348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0.632606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0.523636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0.646118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0.668154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1+2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0.00683315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0.01004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0.00071106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1+2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5-merged-files-final-2022-07-06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1+2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0.75395957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0.31733364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2.75571004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0.33997153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31.58043701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1+2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2.6946637e-05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0.000436594218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6.2873647e-05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0.000107700032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1.2812355e-05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RandomForestRegressor(bootstrap=False, max_features=18, min_samples_split=10,</w:t>
              <w:br/>
              <w:t xml:space="preserve">                      n_estimators=142)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0.8559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0.1411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11599.0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17128.0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0.0646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0.2776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0.188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0.8559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0.1411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11599.0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17128.0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0.0646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0.2776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0.188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92522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46927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453434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